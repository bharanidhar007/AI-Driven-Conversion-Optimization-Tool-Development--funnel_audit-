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Funnel Audit Platform - Setup Guide &amp; Project Structure</w:t>
      </w:r>
    </w:p>
    <w:p>
      <w:r>
        <w:t>This document explains how to run the Funnel Audit Platform (React + Django) and provides an overview of the project structure.</w:t>
      </w:r>
    </w:p>
    <w:p>
      <w:pPr>
        <w:pStyle w:val="Heading1"/>
      </w:pPr>
      <w:r>
        <w:t>Prerequisites</w:t>
      </w:r>
    </w:p>
    <w:p>
      <w:r>
        <w:t>- Python 3.10+</w:t>
        <w:br/>
        <w:t>- Node.js 18+</w:t>
        <w:br/>
        <w:t>- npm or yarn</w:t>
        <w:br/>
        <w:t>- PostgreSQL (or SQLite for local testing)</w:t>
        <w:br/>
        <w:t>- Stripe API keys</w:t>
        <w:br/>
        <w:t>- OpenAI API key</w:t>
        <w:br/>
        <w:t>- Playwright dependencies (for scraping)</w:t>
        <w:br/>
      </w:r>
    </w:p>
    <w:p>
      <w:pPr>
        <w:pStyle w:val="Heading1"/>
      </w:pPr>
      <w:r>
        <w:t>Backend Setup (Django)</w:t>
      </w:r>
    </w:p>
    <w:p>
      <w:r>
        <w:t>1. Navigate to the backend folder:</w:t>
        <w:br/>
        <w:t xml:space="preserve">   cd backend</w:t>
        <w:br/>
        <w:br/>
        <w:t>2. Create virtual environment and activate:</w:t>
        <w:br/>
        <w:t xml:space="preserve">   python -m venv venv</w:t>
        <w:br/>
        <w:t xml:space="preserve">   source venv/bin/activate   # Linux/Mac</w:t>
        <w:br/>
        <w:t xml:space="preserve">   venv\Scripts\activate    # Windows</w:t>
        <w:br/>
        <w:br/>
        <w:t>3. Install dependencies:</w:t>
        <w:br/>
        <w:t xml:space="preserve">   pip install -r requirements.txt</w:t>
        <w:br/>
        <w:br/>
        <w:t>4. Set environment variables in .env file:</w:t>
        <w:br/>
        <w:t xml:space="preserve">   - DATABASE_URL=postgres://...</w:t>
        <w:br/>
        <w:t xml:space="preserve">   - STRIPE_SECRET_KEY=...</w:t>
        <w:br/>
        <w:t xml:space="preserve">   - OPENAI_API_KEY=...</w:t>
        <w:br/>
        <w:br/>
        <w:t>5. Run migrations:</w:t>
        <w:br/>
        <w:t xml:space="preserve">   python manage.py migrate</w:t>
        <w:br/>
        <w:br/>
        <w:t>6. Start the server:</w:t>
        <w:br/>
        <w:t xml:space="preserve">   python manage.py runserver</w:t>
        <w:br/>
      </w:r>
    </w:p>
    <w:p>
      <w:pPr>
        <w:pStyle w:val="Heading1"/>
      </w:pPr>
      <w:r>
        <w:t>Frontend Setup (React)</w:t>
      </w:r>
    </w:p>
    <w:p>
      <w:r>
        <w:t>1. Navigate to the frontend folder:</w:t>
        <w:br/>
        <w:t xml:space="preserve">   cd frontend</w:t>
        <w:br/>
        <w:br/>
        <w:t>2. Install dependencies:</w:t>
        <w:br/>
        <w:t xml:space="preserve">   npm install</w:t>
        <w:br/>
        <w:br/>
        <w:t>3. Create .env file with API URL:</w:t>
        <w:br/>
        <w:t xml:space="preserve">   REACT_APP_API_URL=http://127.0.0.1:8000</w:t>
        <w:br/>
        <w:br/>
        <w:t>4. Start the React app:</w:t>
        <w:br/>
        <w:t xml:space="preserve">   npm start</w:t>
        <w:br/>
      </w:r>
    </w:p>
    <w:p>
      <w:pPr>
        <w:pStyle w:val="Heading1"/>
      </w:pPr>
      <w:r>
        <w:t>Features</w:t>
      </w:r>
    </w:p>
    <w:p>
      <w:r>
        <w:t>- User Authentication &amp; Credits</w:t>
        <w:br/>
        <w:t>- Stripe Payments &amp; Pricing Page</w:t>
        <w:br/>
        <w:t>- Funnel Scraping (Playwright)</w:t>
        <w:br/>
        <w:t>- AI Analysis (AIDA, PAS, CRO insights)</w:t>
        <w:br/>
        <w:t>- Report Dashboard (Urgent Fixes, High-Impact Tests)</w:t>
        <w:br/>
        <w:t>- Referral System (viral unlocks)</w:t>
        <w:br/>
        <w:t>- Admin Analytics &amp; Monitoring</w:t>
        <w:br/>
      </w:r>
    </w:p>
    <w:p>
      <w:pPr>
        <w:pStyle w:val="Heading1"/>
      </w:pPr>
      <w:r>
        <w:t>Project Structure</w:t>
      </w:r>
    </w:p>
    <w:p>
      <w:r>
        <w:t>funnel_audit_react_django_full_features/</w:t>
        <w:br/>
        <w:t>│</w:t>
        <w:br/>
        <w:t>├── backend/                  # Django backend</w:t>
        <w:br/>
        <w:t>│   ├── audit/                # Core app (scraping, AI analysis)</w:t>
        <w:br/>
        <w:t>│   ├── payments/             # Stripe integration</w:t>
        <w:br/>
        <w:t>│   ├── referrals/            # Referral &amp; credits system</w:t>
        <w:br/>
        <w:t>│   ├── users/                # Auth &amp; user management</w:t>
        <w:br/>
        <w:t>│   ├── manage.py</w:t>
        <w:br/>
        <w:t>│   └── requirements.txt</w:t>
        <w:br/>
        <w:t>│</w:t>
        <w:br/>
        <w:t>├── frontend/                 # React frontend</w:t>
        <w:br/>
        <w:t>│   ├── src/</w:t>
        <w:br/>
        <w:t>│   │   ├── components/       # UI Components</w:t>
        <w:br/>
        <w:t>│   │   ├── pages/            # Pages (Pricing, Dashboard, Reports)</w:t>
        <w:br/>
        <w:t>│   │   ├── services/         # API calls</w:t>
        <w:br/>
        <w:t>│   │   └── App.js</w:t>
        <w:br/>
        <w:t>│   ├── package.json</w:t>
        <w:br/>
        <w:t>│</w:t>
        <w:br/>
        <w:t>├── docker-compose.yml        # Optional docker setup</w:t>
        <w:br/>
        <w:t>└── README.md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